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a;fdgnad;nvad;fjv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